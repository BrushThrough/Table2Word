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780"/>
        <w:gridCol w:w="2460"/>
        <w:gridCol w:w="2052"/>
        <w:gridCol w:w="2062"/>
      </w:tblGrid>
      <w:tr>
        <w:trPr>
          <w:trHeight w:val="619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460"/>
            <w:vAlign w:val="center"/>
          </w:tcPr>
          <w:p>
            <w:pPr>
              <w:jc w:val="center"/>
            </w:pPr>
          </w:p>
        </w:tc>
        <w:tc>
          <w:tcPr>
            <w:tcW w:type="dxa" w:w="2052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062"/>
            <w:vAlign w:val="center"/>
          </w:tcPr>
          <w:p>
            <w:pPr>
              <w:jc w:val="center"/>
            </w:pPr>
          </w:p>
        </w:tc>
      </w:tr>
      <w:tr>
        <w:trPr>
          <w:trHeight w:val="619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软件名称</w:t>
            </w:r>
          </w:p>
        </w:tc>
        <w:tc>
          <w:tcPr>
            <w:tcW w:type="dxa" w:w="2460"/>
            <w:vAlign w:val="center"/>
          </w:tcPr>
          <w:p>
            <w:pPr>
              <w:jc w:val="center"/>
            </w:pPr>
          </w:p>
        </w:tc>
        <w:tc>
          <w:tcPr>
            <w:tcW w:type="dxa" w:w="2052"/>
            <w:vAlign w:val="center"/>
          </w:tcPr>
          <w:p>
            <w:pPr>
              <w:jc w:val="center"/>
            </w:pPr>
            <w:r>
              <w:t>企业发布单号</w:t>
            </w:r>
          </w:p>
        </w:tc>
        <w:tc>
          <w:tcPr>
            <w:tcW w:type="dxa" w:w="2062"/>
            <w:vAlign w:val="center"/>
          </w:tcPr>
          <w:p>
            <w:pPr>
              <w:jc w:val="center"/>
            </w:pPr>
          </w:p>
        </w:tc>
      </w:tr>
      <w:tr>
        <w:trPr>
          <w:trHeight w:val="1417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软件及数据版本信息</w:t>
              <w:br/>
              <w:t>（LEU、应答器编号、</w:t>
              <w:br/>
              <w:t>版本号、验证码另</w:t>
              <w:br/>
              <w:t>附）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704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变更地点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679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变更原因、依据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3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变更描述</w:t>
              <w:br/>
              <w:t>（变更等级）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13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影响分析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8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验证确认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18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应用限制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3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试验建议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948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申请单位意见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  <w:r>
              <w:t>单位公章：年月日</w:t>
            </w:r>
          </w:p>
        </w:tc>
      </w:tr>
      <w:tr>
        <w:trPr>
          <w:trHeight w:val="953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设备管理单位意见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  <w:r>
              <w:t>单位公章：年月日</w:t>
            </w:r>
          </w:p>
        </w:tc>
      </w:tr>
      <w:tr>
        <w:trPr>
          <w:trHeight w:val="1138"/>
        </w:trPr>
        <w:tc>
          <w:tcPr>
            <w:tcW w:type="dxa" w:w="2780"/>
            <w:vAlign w:val="center"/>
          </w:tcPr>
          <w:p>
            <w:pPr>
              <w:jc w:val="center"/>
            </w:pPr>
            <w:r>
              <w:t>电务处批复意见</w:t>
            </w:r>
          </w:p>
        </w:tc>
        <w:tc>
          <w:tcPr>
            <w:tcW w:type="dxa" w:w="6574"/>
            <w:gridSpan w:val="3"/>
            <w:vAlign w:val="center"/>
          </w:tcPr>
          <w:p>
            <w:pPr>
              <w:jc w:val="center"/>
            </w:pPr>
            <w:r>
              <w:t>单位公章：年月日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