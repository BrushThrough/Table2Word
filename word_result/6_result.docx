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9354"/>
      </w:tblGrid>
      <w:tr>
        <w:trPr>
          <w:trHeight w:val="11266"/>
        </w:trPr>
        <w:tc>
          <w:tcPr>
            <w:tcW w:type="dxa" w:w="9354"/>
            <w:vAlign w:val="center"/>
          </w:tcPr>
          <w:p>
            <w:pPr>
              <w:jc w:val="center"/>
            </w:pPr>
            <w:r>
              <w:t>He110</w:t>
            </w:r>
          </w:p>
        </w:tc>
      </w:tr>
    </w:tbl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